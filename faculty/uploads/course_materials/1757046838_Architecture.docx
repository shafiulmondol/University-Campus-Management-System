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0" w:line="278.0000000000000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IUBAT - International University of Business Agriculture and Technology</w:t>
      </w:r>
    </w:p>
    <w:p w:rsidR="00000000" w:rsidDel="00000000" w:rsidP="00000000" w:rsidRDefault="00000000" w:rsidRPr="00000000" w14:paraId="00000003">
      <w:pPr>
        <w:spacing w:after="0" w:line="278.00000000000006"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Final Assessment</w:t>
      </w:r>
    </w:p>
    <w:p w:rsidR="00000000" w:rsidDel="00000000" w:rsidP="00000000" w:rsidRDefault="00000000" w:rsidRPr="00000000" w14:paraId="00000004">
      <w:pPr>
        <w:spacing w:after="0" w:line="278.00000000000006"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CSC 247</w:t>
      </w:r>
    </w:p>
    <w:p w:rsidR="00000000" w:rsidDel="00000000" w:rsidP="00000000" w:rsidRDefault="00000000" w:rsidRPr="00000000" w14:paraId="00000005">
      <w:pPr>
        <w:spacing w:after="0" w:line="278.00000000000006"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6">
      <w:pPr>
        <w:spacing w:after="160" w:line="278.0000000000000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Submitted By</w:t>
      </w:r>
    </w:p>
    <w:p w:rsidR="00000000" w:rsidDel="00000000" w:rsidP="00000000" w:rsidRDefault="00000000" w:rsidRPr="00000000" w14:paraId="00000007">
      <w:pPr>
        <w:spacing w:after="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Sumaiya Haq</w:t>
      </w:r>
    </w:p>
    <w:p w:rsidR="00000000" w:rsidDel="00000000" w:rsidP="00000000" w:rsidRDefault="00000000" w:rsidRPr="00000000" w14:paraId="00000008">
      <w:pPr>
        <w:spacing w:after="0" w:line="278.0000000000000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23303137</w:t>
      </w:r>
    </w:p>
    <w:p w:rsidR="00000000" w:rsidDel="00000000" w:rsidP="00000000" w:rsidRDefault="00000000" w:rsidRPr="00000000" w14:paraId="00000009">
      <w:pPr>
        <w:spacing w:after="0" w:line="278.0000000000000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Section: I</w:t>
      </w:r>
    </w:p>
    <w:p w:rsidR="00000000" w:rsidDel="00000000" w:rsidP="00000000" w:rsidRDefault="00000000" w:rsidRPr="00000000" w14:paraId="0000000A">
      <w:pPr>
        <w:spacing w:after="0" w:line="278.0000000000000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Semester: Summer 2025</w:t>
      </w:r>
    </w:p>
    <w:p w:rsidR="00000000" w:rsidDel="00000000" w:rsidP="00000000" w:rsidRDefault="00000000" w:rsidRPr="00000000" w14:paraId="0000000B">
      <w:pPr>
        <w:spacing w:after="0" w:line="278.0000000000000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Department of Computer Science and Engineering</w:t>
      </w:r>
    </w:p>
    <w:p w:rsidR="00000000" w:rsidDel="00000000" w:rsidP="00000000" w:rsidRDefault="00000000" w:rsidRPr="00000000" w14:paraId="0000000C">
      <w:pPr>
        <w:spacing w:after="0" w:line="278.0000000000000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160" w:line="278.0000000000000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Submitted To</w:t>
      </w:r>
    </w:p>
    <w:p w:rsidR="00000000" w:rsidDel="00000000" w:rsidP="00000000" w:rsidRDefault="00000000" w:rsidRPr="00000000" w14:paraId="0000000E">
      <w:pPr>
        <w:spacing w:after="240" w:before="240" w:line="278.0000000000000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Kazi Johir Raihan Suny</w:t>
      </w:r>
    </w:p>
    <w:p w:rsidR="00000000" w:rsidDel="00000000" w:rsidP="00000000" w:rsidRDefault="00000000" w:rsidRPr="00000000" w14:paraId="0000000F">
      <w:pPr>
        <w:spacing w:after="240" w:before="240" w:line="278.0000000000000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Lecturer, IUBAT</w:t>
      </w:r>
    </w:p>
    <w:p w:rsidR="00000000" w:rsidDel="00000000" w:rsidP="00000000" w:rsidRDefault="00000000" w:rsidRPr="00000000" w14:paraId="00000010">
      <w:pPr>
        <w:spacing w:after="0" w:line="278.0000000000000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Department of Computer Science and Engineering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0" w:line="278.00000000000006" w:lineRule="auto"/>
        <w:rPr>
          <w:rFonts w:ascii="Times New Roman" w:cs="Times New Roman" w:eastAsia="Times New Roman" w:hAnsi="Times New Roman"/>
          <w:sz w:val="32"/>
          <w:szCs w:val="32"/>
        </w:rPr>
      </w:pPr>
      <w:r w:rsidDel="00000000" w:rsidR="00000000" w:rsidRPr="00000000">
        <w:rPr>
          <w:rtl w:val="0"/>
        </w:rPr>
      </w:r>
    </w:p>
    <w:sdt>
      <w:sdtPr>
        <w:lock w:val="contentLocked"/>
        <w:id w:val="-617998101"/>
        <w:tag w:val="goog_rdk_0"/>
      </w:sdtPr>
      <w:sdtContent>
        <w:tbl>
          <w:tblPr>
            <w:tblStyle w:val="Table1"/>
            <w:tblW w:w="9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15"/>
            <w:gridCol w:w="6835"/>
            <w:tblGridChange w:id="0">
              <w:tblGrid>
                <w:gridCol w:w="2515"/>
                <w:gridCol w:w="6835"/>
              </w:tblGrid>
            </w:tblGridChange>
          </w:tblGrid>
          <w:tr>
            <w:trPr>
              <w:cantSplit w:val="0"/>
              <w:tblHeader w:val="0"/>
            </w:trPr>
            <w:tc>
              <w:tcPr/>
              <w:p w:rsidR="00000000" w:rsidDel="00000000" w:rsidP="00000000" w:rsidRDefault="00000000" w:rsidRPr="00000000" w14:paraId="0000001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Date of Perform</w:t>
                </w: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31-08-2025</w:t>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Date of submission</w:t>
                </w:r>
                <w:r w:rsidDel="00000000" w:rsidR="00000000" w:rsidRPr="00000000">
                  <w:rPr>
                    <w:rtl w:val="0"/>
                  </w:rPr>
                </w:r>
              </w:p>
            </w:tc>
            <w:tc>
              <w:tcPr/>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10-09-2025</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tc>
          </w:tr>
        </w:tbl>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 A – Cache Mapping</w:t>
      </w:r>
    </w:p>
    <w:p w:rsidR="00000000" w:rsidDel="00000000" w:rsidP="00000000" w:rsidRDefault="00000000" w:rsidRPr="00000000" w14:paraId="0000001A">
      <w:pPr>
        <w:pStyle w:val="Heading3"/>
        <w:rPr/>
      </w:pPr>
      <w:bookmarkStart w:colFirst="0" w:colLast="0" w:name="_heading=h.fzxquc5l80j1" w:id="0"/>
      <w:bookmarkEnd w:id="0"/>
      <w:r w:rsidDel="00000000" w:rsidR="00000000" w:rsidRPr="00000000">
        <w:rPr>
          <w:rFonts w:ascii="Times New Roman" w:cs="Times New Roman" w:eastAsia="Times New Roman" w:hAnsi="Times New Roman"/>
          <w:sz w:val="28"/>
          <w:szCs w:val="28"/>
          <w:rtl w:val="0"/>
        </w:rPr>
        <w:t xml:space="preserve">1) Working principles of cache mapping techniques: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Direct-mapped cache</w:t>
      </w:r>
      <w:r w:rsidDel="00000000" w:rsidR="00000000" w:rsidRPr="00000000">
        <w:rPr>
          <w:rFonts w:ascii="Times New Roman" w:cs="Times New Roman" w:eastAsia="Times New Roman" w:hAnsi="Times New Roman"/>
          <w:sz w:val="28"/>
          <w:szCs w:val="28"/>
          <w:rtl w:val="0"/>
        </w:rPr>
        <w:t xml:space="preserve">: Every memory block corresponds to a single cache line, which is the structure of the cache. The line is chosen by the mapping using the lower bits of the block number (index). Because each block can only be placed in one location, lookup is quick and easy with this design. Conflict misses are a drawback; even when other cache lines are empty, two frequently used blocks that map to the same line will keep evicting one another.</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Fully associative cache:</w:t>
      </w:r>
      <w:r w:rsidDel="00000000" w:rsidR="00000000" w:rsidRPr="00000000">
        <w:rPr>
          <w:rFonts w:ascii="Times New Roman" w:cs="Times New Roman" w:eastAsia="Times New Roman" w:hAnsi="Times New Roman"/>
          <w:sz w:val="28"/>
          <w:szCs w:val="28"/>
          <w:rtl w:val="0"/>
        </w:rPr>
        <w:t xml:space="preserve">Any memory block can be positioned in any cache line thanks to the fully associative cache. The tag of the requested block must be compared to the tags kept in each cache line during a lookup, which is typically completed in parallel. Since there is no set mapping, this reduces conflict misses; however, it necessitates additional hardware (comparators) and may be slower or more costly for large caches. Small caches, such as TLBs or specialized buffers, are frequently fully associative.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Set-associative cache:</w:t>
      </w:r>
      <w:r w:rsidDel="00000000" w:rsidR="00000000" w:rsidRPr="00000000">
        <w:rPr>
          <w:rFonts w:ascii="Times New Roman" w:cs="Times New Roman" w:eastAsia="Times New Roman" w:hAnsi="Times New Roman"/>
          <w:sz w:val="28"/>
          <w:szCs w:val="28"/>
          <w:rtl w:val="0"/>
        </w:rPr>
        <w:t xml:space="preserve"> The cache is divided into sets, with multiple lines (ways) in each set. Using index bits, a memory block maps to a single set, but it can occupy any space inside that set. An N-way set-associative cache balances the flexibility of fully associative caches with the ease of use of direct-mapped caches. In comparison to direct mapping, it minimizes conflicts while maintaining a lower hardware cost than fully associative. To determine which line to evict, replacement policies (LRU, FIFO, etc.) are used in every set. </w:t>
      </w:r>
    </w:p>
    <w:p w:rsidR="00000000" w:rsidDel="00000000" w:rsidP="00000000" w:rsidRDefault="00000000" w:rsidRPr="00000000" w14:paraId="0000001E">
      <w:pPr>
        <w:pStyle w:val="Heading2"/>
        <w:rPr>
          <w:rFonts w:ascii="Times New Roman" w:cs="Times New Roman" w:eastAsia="Times New Roman" w:hAnsi="Times New Roman"/>
          <w:sz w:val="28"/>
          <w:szCs w:val="28"/>
        </w:rPr>
      </w:pPr>
      <w:bookmarkStart w:colFirst="0" w:colLast="0" w:name="_heading=h.w3k8sgdbw3ah" w:id="1"/>
      <w:bookmarkEnd w:id="1"/>
      <w:r w:rsidDel="00000000" w:rsidR="00000000" w:rsidRPr="00000000">
        <w:rPr>
          <w:rFonts w:ascii="Times New Roman" w:cs="Times New Roman" w:eastAsia="Times New Roman" w:hAnsi="Times New Roman"/>
          <w:sz w:val="28"/>
          <w:szCs w:val="28"/>
          <w:rtl w:val="0"/>
        </w:rPr>
        <w:t xml:space="preserve">A.2 Number of tag, index, and block offset bits : </w:t>
      </w:r>
    </w:p>
    <w:p w:rsidR="00000000" w:rsidDel="00000000" w:rsidP="00000000" w:rsidRDefault="00000000" w:rsidRPr="00000000" w14:paraId="0000001F">
      <w:pPr>
        <w:pStyle w:val="Heading2"/>
        <w:rPr>
          <w:rFonts w:ascii="Times New Roman" w:cs="Times New Roman" w:eastAsia="Times New Roman" w:hAnsi="Times New Roman"/>
          <w:color w:val="000000"/>
          <w:sz w:val="28"/>
          <w:szCs w:val="28"/>
        </w:rPr>
      </w:pPr>
      <w:bookmarkStart w:colFirst="0" w:colLast="0" w:name="_heading=h.3p85acmfyezv" w:id="2"/>
      <w:bookmarkEnd w:id="2"/>
      <w:r w:rsidDel="00000000" w:rsidR="00000000" w:rsidRPr="00000000">
        <w:rPr>
          <w:rFonts w:ascii="Times New Roman" w:cs="Times New Roman" w:eastAsia="Times New Roman" w:hAnsi="Times New Roman"/>
          <w:color w:val="000000"/>
          <w:sz w:val="28"/>
          <w:szCs w:val="28"/>
          <w:rtl w:val="0"/>
        </w:rPr>
        <w:t xml:space="preserve">Given that,</w:t>
      </w:r>
    </w:p>
    <w:p w:rsidR="00000000" w:rsidDel="00000000" w:rsidP="00000000" w:rsidRDefault="00000000" w:rsidRPr="00000000" w14:paraId="0000002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Cache size = 16 KB = 16384 bytes </w:t>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Block size = 64 bytes = 64 B</w:t>
      </w:r>
    </w:p>
    <w:p w:rsidR="00000000" w:rsidDel="00000000" w:rsidP="00000000" w:rsidRDefault="00000000" w:rsidRPr="00000000" w14:paraId="0000002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Main memory size = 1 MB = 1048576 bytes </w:t>
      </w:r>
    </w:p>
    <w:p w:rsidR="00000000" w:rsidDel="00000000" w:rsidP="00000000" w:rsidRDefault="00000000" w:rsidRPr="00000000" w14:paraId="00000023">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Number of blocks:</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Number of cache blocks</w:t>
      </w:r>
      <w:r w:rsidDel="00000000" w:rsidR="00000000" w:rsidRPr="00000000">
        <w:rPr>
          <w:rFonts w:ascii="Times New Roman" w:cs="Times New Roman" w:eastAsia="Times New Roman" w:hAnsi="Times New Roman"/>
          <w:sz w:val="28"/>
          <w:szCs w:val="28"/>
          <w:rtl w:val="0"/>
        </w:rPr>
        <w:t xml:space="preserve"> = Cache size / Block size = 16384 / 64 = 256</w:t>
      </w:r>
    </w:p>
    <w:p w:rsidR="00000000" w:rsidDel="00000000" w:rsidP="00000000" w:rsidRDefault="00000000" w:rsidRPr="00000000" w14:paraId="0000002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Number of main-memory blocks</w:t>
      </w:r>
      <w:r w:rsidDel="00000000" w:rsidR="00000000" w:rsidRPr="00000000">
        <w:rPr>
          <w:rFonts w:ascii="Times New Roman" w:cs="Times New Roman" w:eastAsia="Times New Roman" w:hAnsi="Times New Roman"/>
          <w:sz w:val="28"/>
          <w:szCs w:val="28"/>
          <w:rtl w:val="0"/>
        </w:rPr>
        <w:t xml:space="preserve"> = Main memory size / Block size</w:t>
      </w:r>
    </w:p>
    <w:p w:rsidR="00000000" w:rsidDel="00000000" w:rsidP="00000000" w:rsidRDefault="00000000" w:rsidRPr="00000000" w14:paraId="00000027">
      <w:pPr>
        <w:spacing w:after="0" w:lineRule="auto"/>
        <w:ind w:left="3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1048576 / 64 = 16384</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Address bits and field breakdown:</w:t>
      </w:r>
    </w:p>
    <w:p w:rsidR="00000000" w:rsidDel="00000000" w:rsidP="00000000" w:rsidRDefault="00000000" w:rsidRPr="00000000" w14:paraId="0000002A">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Total address bits</w:t>
      </w:r>
      <w:r w:rsidDel="00000000" w:rsidR="00000000" w:rsidRPr="00000000">
        <w:rPr>
          <w:rFonts w:ascii="Times New Roman" w:cs="Times New Roman" w:eastAsia="Times New Roman" w:hAnsi="Times New Roman"/>
          <w:sz w:val="28"/>
          <w:szCs w:val="28"/>
          <w:rtl w:val="0"/>
        </w:rPr>
        <w:t xml:space="preserve"> = log2(Main memory size in bytes) = log2(1048576)</w:t>
      </w:r>
    </w:p>
    <w:p w:rsidR="00000000" w:rsidDel="00000000" w:rsidP="00000000" w:rsidRDefault="00000000" w:rsidRPr="00000000" w14:paraId="0000002B">
      <w:pPr>
        <w:spacing w:after="0" w:lineRule="auto"/>
        <w:ind w:left="57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20 bits</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Block offset bits</w:t>
      </w:r>
      <w:r w:rsidDel="00000000" w:rsidR="00000000" w:rsidRPr="00000000">
        <w:rPr>
          <w:rFonts w:ascii="Times New Roman" w:cs="Times New Roman" w:eastAsia="Times New Roman" w:hAnsi="Times New Roman"/>
          <w:sz w:val="28"/>
          <w:szCs w:val="28"/>
          <w:rtl w:val="0"/>
        </w:rPr>
        <w:t xml:space="preserve"> = log2(Block size in bytes) = log2(64) = 6 bits</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Index bits</w:t>
      </w:r>
      <w:r w:rsidDel="00000000" w:rsidR="00000000" w:rsidRPr="00000000">
        <w:rPr>
          <w:rFonts w:ascii="Times New Roman" w:cs="Times New Roman" w:eastAsia="Times New Roman" w:hAnsi="Times New Roman"/>
          <w:sz w:val="28"/>
          <w:szCs w:val="28"/>
          <w:rtl w:val="0"/>
        </w:rPr>
        <w:t xml:space="preserve">  = log2(Number of cache blocks) = log2(256) = 8 bits</w:t>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Tag bits</w:t>
      </w:r>
      <w:r w:rsidDel="00000000" w:rsidR="00000000" w:rsidRPr="00000000">
        <w:rPr>
          <w:rFonts w:ascii="Times New Roman" w:cs="Times New Roman" w:eastAsia="Times New Roman" w:hAnsi="Times New Roman"/>
          <w:sz w:val="28"/>
          <w:szCs w:val="28"/>
          <w:rtl w:val="0"/>
        </w:rPr>
        <w:t xml:space="preserve"> = Total address bits - Index bits - Block offset bits = 20 - 8 - 6 </w:t>
      </w:r>
    </w:p>
    <w:p w:rsidR="00000000" w:rsidDel="00000000" w:rsidP="00000000" w:rsidRDefault="00000000" w:rsidRPr="00000000" w14:paraId="0000002F">
      <w:pPr>
        <w:spacing w:after="0" w:lineRule="auto"/>
        <w:ind w:left="64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6 bits</w:t>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Interpretation:</w:t>
      </w:r>
    </w:p>
    <w:p w:rsidR="00000000" w:rsidDel="00000000" w:rsidP="00000000" w:rsidRDefault="00000000" w:rsidRPr="00000000" w14:paraId="00000032">
      <w:pPr>
        <w:numPr>
          <w:ilvl w:val="0"/>
          <w:numId w:val="1"/>
        </w:numPr>
        <w:spacing w:after="0" w:afterAutospacing="0"/>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The block offset (6 bits) identifies the specific byte within a block.</w:t>
      </w:r>
    </w:p>
    <w:p w:rsidR="00000000" w:rsidDel="00000000" w:rsidP="00000000" w:rsidRDefault="00000000" w:rsidRPr="00000000" w14:paraId="00000033">
      <w:pPr>
        <w:numPr>
          <w:ilvl w:val="0"/>
          <w:numId w:val="1"/>
        </w:numPr>
        <w:spacing w:after="0" w:afterAutospacing="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index (8 bits) selects the cache line.</w:t>
      </w:r>
    </w:p>
    <w:p w:rsidR="00000000" w:rsidDel="00000000" w:rsidP="00000000" w:rsidRDefault="00000000" w:rsidRPr="00000000" w14:paraId="00000034">
      <w:pPr>
        <w:numPr>
          <w:ilvl w:val="0"/>
          <w:numId w:val="1"/>
        </w:numPr>
        <w:spacing w:after="240" w:before="0" w:beforeAutospacing="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The tag (6 bits) identifies which memory block is stored in the cache line.</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3"/>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Cache line allocation table  for blocks 25 to 35 </w:t>
      </w:r>
    </w:p>
    <w:p w:rsidR="00000000" w:rsidDel="00000000" w:rsidP="00000000" w:rsidRDefault="00000000" w:rsidRPr="00000000" w14:paraId="00000037">
      <w:pPr>
        <w:rPr/>
      </w:pPr>
      <w:r w:rsidDel="00000000" w:rsidR="00000000" w:rsidRPr="00000000">
        <w:rPr>
          <w:rtl w:val="0"/>
        </w:rPr>
      </w:r>
    </w:p>
    <w:sdt>
      <w:sdtPr>
        <w:lock w:val="contentLocked"/>
        <w:id w:val="-1151851863"/>
        <w:tag w:val="goog_rdk_49"/>
      </w:sdtPr>
      <w:sdtContent>
        <w:tbl>
          <w:tblPr>
            <w:tblStyle w:val="Table2"/>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1065" w:hRule="atLeast"/>
              <w:tblHeader w:val="0"/>
            </w:trPr>
            <w:sdt>
              <w:sdtPr>
                <w:lock w:val="contentLocked"/>
                <w:id w:val="2015969560"/>
                <w:tag w:val="goog_rdk_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Block (decimal)</w:t>
                    </w:r>
                    <w:r w:rsidDel="00000000" w:rsidR="00000000" w:rsidRPr="00000000">
                      <w:rPr>
                        <w:rtl w:val="0"/>
                      </w:rPr>
                    </w:r>
                  </w:p>
                </w:tc>
              </w:sdtContent>
            </w:sdt>
            <w:sdt>
              <w:sdtPr>
                <w:lock w:val="contentLocked"/>
                <w:id w:val="-650421094"/>
                <w:tag w:val="goog_rdk_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Block (binary)</w:t>
                    </w:r>
                    <w:r w:rsidDel="00000000" w:rsidR="00000000" w:rsidRPr="00000000">
                      <w:rPr>
                        <w:rtl w:val="0"/>
                      </w:rPr>
                    </w:r>
                  </w:p>
                </w:tc>
              </w:sdtContent>
            </w:sdt>
            <w:sdt>
              <w:sdtPr>
                <w:lock w:val="contentLocked"/>
                <w:id w:val="483115359"/>
                <w:tag w:val="goog_rdk_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Block mod 4</w:t>
                    </w:r>
                    <w:r w:rsidDel="00000000" w:rsidR="00000000" w:rsidRPr="00000000">
                      <w:rPr>
                        <w:rtl w:val="0"/>
                      </w:rPr>
                    </w:r>
                  </w:p>
                </w:tc>
              </w:sdtContent>
            </w:sdt>
            <w:sdt>
              <w:sdtPr>
                <w:lock w:val="contentLocked"/>
                <w:id w:val="-2001029174"/>
                <w:tag w:val="goog_rdk_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Cache line (block mod 256)</w:t>
                    </w:r>
                    <w:r w:rsidDel="00000000" w:rsidR="00000000" w:rsidRPr="00000000">
                      <w:rPr>
                        <w:rtl w:val="0"/>
                      </w:rPr>
                    </w:r>
                  </w:p>
                </w:tc>
              </w:sdtContent>
            </w:sdt>
          </w:tr>
          <w:tr>
            <w:trPr>
              <w:cantSplit w:val="0"/>
              <w:trHeight w:val="405" w:hRule="atLeast"/>
              <w:tblHeader w:val="0"/>
            </w:trPr>
            <w:sdt>
              <w:sdtPr>
                <w:lock w:val="contentLocked"/>
                <w:id w:val="-118593447"/>
                <w:tag w:val="goog_rdk_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tc>
              </w:sdtContent>
            </w:sdt>
            <w:sdt>
              <w:sdtPr>
                <w:lock w:val="contentLocked"/>
                <w:id w:val="1061879093"/>
                <w:tag w:val="goog_rdk_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11001</w:t>
                    </w:r>
                    <w:r w:rsidDel="00000000" w:rsidR="00000000" w:rsidRPr="00000000">
                      <w:rPr>
                        <w:rtl w:val="0"/>
                      </w:rPr>
                    </w:r>
                  </w:p>
                </w:tc>
              </w:sdtContent>
            </w:sdt>
            <w:sdt>
              <w:sdtPr>
                <w:lock w:val="contentLocked"/>
                <w:id w:val="1845644831"/>
                <w:tag w:val="goog_rdk_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sdtContent>
            </w:sdt>
            <w:sdt>
              <w:sdtPr>
                <w:lock w:val="contentLocked"/>
                <w:id w:val="-721522686"/>
                <w:tag w:val="goog_rdk_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25</w:t>
                    </w:r>
                    <w:r w:rsidDel="00000000" w:rsidR="00000000" w:rsidRPr="00000000">
                      <w:rPr>
                        <w:rtl w:val="0"/>
                      </w:rPr>
                    </w:r>
                  </w:p>
                </w:tc>
              </w:sdtContent>
            </w:sdt>
          </w:tr>
          <w:tr>
            <w:trPr>
              <w:cantSplit w:val="0"/>
              <w:trHeight w:val="405" w:hRule="atLeast"/>
              <w:tblHeader w:val="0"/>
            </w:trPr>
            <w:sdt>
              <w:sdtPr>
                <w:lock w:val="contentLocked"/>
                <w:id w:val="1863699557"/>
                <w:tag w:val="goog_rdk_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tc>
              </w:sdtContent>
            </w:sdt>
            <w:sdt>
              <w:sdtPr>
                <w:lock w:val="contentLocked"/>
                <w:id w:val="-265697581"/>
                <w:tag w:val="goog_rdk_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11010</w:t>
                    </w:r>
                    <w:r w:rsidDel="00000000" w:rsidR="00000000" w:rsidRPr="00000000">
                      <w:rPr>
                        <w:rtl w:val="0"/>
                      </w:rPr>
                    </w:r>
                  </w:p>
                </w:tc>
              </w:sdtContent>
            </w:sdt>
            <w:sdt>
              <w:sdtPr>
                <w:lock w:val="contentLocked"/>
                <w:id w:val="-673336435"/>
                <w:tag w:val="goog_rdk_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540618544"/>
                <w:tag w:val="goog_rdk_1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26</w:t>
                    </w:r>
                    <w:r w:rsidDel="00000000" w:rsidR="00000000" w:rsidRPr="00000000">
                      <w:rPr>
                        <w:rtl w:val="0"/>
                      </w:rPr>
                    </w:r>
                  </w:p>
                </w:tc>
              </w:sdtContent>
            </w:sdt>
          </w:tr>
          <w:tr>
            <w:trPr>
              <w:cantSplit w:val="0"/>
              <w:trHeight w:val="405" w:hRule="atLeast"/>
              <w:tblHeader w:val="0"/>
            </w:trPr>
            <w:sdt>
              <w:sdtPr>
                <w:lock w:val="contentLocked"/>
                <w:id w:val="1363635270"/>
                <w:tag w:val="goog_rdk_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27</w:t>
                    </w:r>
                    <w:r w:rsidDel="00000000" w:rsidR="00000000" w:rsidRPr="00000000">
                      <w:rPr>
                        <w:rtl w:val="0"/>
                      </w:rPr>
                    </w:r>
                  </w:p>
                </w:tc>
              </w:sdtContent>
            </w:sdt>
            <w:sdt>
              <w:sdtPr>
                <w:lock w:val="contentLocked"/>
                <w:id w:val="338698082"/>
                <w:tag w:val="goog_rdk_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11011</w:t>
                    </w:r>
                    <w:r w:rsidDel="00000000" w:rsidR="00000000" w:rsidRPr="00000000">
                      <w:rPr>
                        <w:rtl w:val="0"/>
                      </w:rPr>
                    </w:r>
                  </w:p>
                </w:tc>
              </w:sdtContent>
            </w:sdt>
            <w:sdt>
              <w:sdtPr>
                <w:lock w:val="contentLocked"/>
                <w:id w:val="-1703970761"/>
                <w:tag w:val="goog_rdk_1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1757428541"/>
                <w:tag w:val="goog_rdk_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27</w:t>
                    </w:r>
                    <w:r w:rsidDel="00000000" w:rsidR="00000000" w:rsidRPr="00000000">
                      <w:rPr>
                        <w:rtl w:val="0"/>
                      </w:rPr>
                    </w:r>
                  </w:p>
                </w:tc>
              </w:sdtContent>
            </w:sdt>
          </w:tr>
          <w:tr>
            <w:trPr>
              <w:cantSplit w:val="0"/>
              <w:trHeight w:val="405" w:hRule="atLeast"/>
              <w:tblHeader w:val="0"/>
            </w:trPr>
            <w:sdt>
              <w:sdtPr>
                <w:lock w:val="contentLocked"/>
                <w:id w:val="-627374973"/>
                <w:tag w:val="goog_rdk_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28</w:t>
                    </w:r>
                    <w:r w:rsidDel="00000000" w:rsidR="00000000" w:rsidRPr="00000000">
                      <w:rPr>
                        <w:rtl w:val="0"/>
                      </w:rPr>
                    </w:r>
                  </w:p>
                </w:tc>
              </w:sdtContent>
            </w:sdt>
            <w:sdt>
              <w:sdtPr>
                <w:lock w:val="contentLocked"/>
                <w:id w:val="1987330693"/>
                <w:tag w:val="goog_rdk_1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11100</w:t>
                    </w:r>
                    <w:r w:rsidDel="00000000" w:rsidR="00000000" w:rsidRPr="00000000">
                      <w:rPr>
                        <w:rtl w:val="0"/>
                      </w:rPr>
                    </w:r>
                  </w:p>
                </w:tc>
              </w:sdtContent>
            </w:sdt>
            <w:sdt>
              <w:sdtPr>
                <w:lock w:val="contentLocked"/>
                <w:id w:val="-1081440510"/>
                <w:tag w:val="goog_rdk_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r>
                  </w:p>
                </w:tc>
              </w:sdtContent>
            </w:sdt>
            <w:sdt>
              <w:sdtPr>
                <w:lock w:val="contentLocked"/>
                <w:id w:val="-379912373"/>
                <w:tag w:val="goog_rdk_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28</w:t>
                    </w:r>
                    <w:r w:rsidDel="00000000" w:rsidR="00000000" w:rsidRPr="00000000">
                      <w:rPr>
                        <w:rtl w:val="0"/>
                      </w:rPr>
                    </w:r>
                  </w:p>
                </w:tc>
              </w:sdtContent>
            </w:sdt>
          </w:tr>
          <w:tr>
            <w:trPr>
              <w:cantSplit w:val="0"/>
              <w:trHeight w:val="405" w:hRule="atLeast"/>
              <w:tblHeader w:val="0"/>
            </w:trPr>
            <w:sdt>
              <w:sdtPr>
                <w:lock w:val="contentLocked"/>
                <w:id w:val="912691835"/>
                <w:tag w:val="goog_rdk_2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29</w:t>
                    </w:r>
                    <w:r w:rsidDel="00000000" w:rsidR="00000000" w:rsidRPr="00000000">
                      <w:rPr>
                        <w:rtl w:val="0"/>
                      </w:rPr>
                    </w:r>
                  </w:p>
                </w:tc>
              </w:sdtContent>
            </w:sdt>
            <w:sdt>
              <w:sdtPr>
                <w:lock w:val="contentLocked"/>
                <w:id w:val="2107034106"/>
                <w:tag w:val="goog_rdk_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11101</w:t>
                    </w:r>
                    <w:r w:rsidDel="00000000" w:rsidR="00000000" w:rsidRPr="00000000">
                      <w:rPr>
                        <w:rtl w:val="0"/>
                      </w:rPr>
                    </w:r>
                  </w:p>
                </w:tc>
              </w:sdtContent>
            </w:sdt>
            <w:sdt>
              <w:sdtPr>
                <w:lock w:val="contentLocked"/>
                <w:id w:val="-1813554246"/>
                <w:tag w:val="goog_rdk_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sdtContent>
            </w:sdt>
            <w:sdt>
              <w:sdtPr>
                <w:lock w:val="contentLocked"/>
                <w:id w:val="-1639330489"/>
                <w:tag w:val="goog_rdk_2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29</w:t>
                    </w:r>
                    <w:r w:rsidDel="00000000" w:rsidR="00000000" w:rsidRPr="00000000">
                      <w:rPr>
                        <w:rtl w:val="0"/>
                      </w:rPr>
                    </w:r>
                  </w:p>
                </w:tc>
              </w:sdtContent>
            </w:sdt>
          </w:tr>
          <w:tr>
            <w:trPr>
              <w:cantSplit w:val="0"/>
              <w:trHeight w:val="405" w:hRule="atLeast"/>
              <w:tblHeader w:val="0"/>
            </w:trPr>
            <w:sdt>
              <w:sdtPr>
                <w:lock w:val="contentLocked"/>
                <w:id w:val="-982866800"/>
                <w:tag w:val="goog_rdk_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tl w:val="0"/>
                      </w:rPr>
                    </w:r>
                  </w:p>
                </w:tc>
              </w:sdtContent>
            </w:sdt>
            <w:sdt>
              <w:sdtPr>
                <w:lock w:val="contentLocked"/>
                <w:id w:val="908690043"/>
                <w:tag w:val="goog_rdk_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11110</w:t>
                    </w:r>
                    <w:r w:rsidDel="00000000" w:rsidR="00000000" w:rsidRPr="00000000">
                      <w:rPr>
                        <w:rtl w:val="0"/>
                      </w:rPr>
                    </w:r>
                  </w:p>
                </w:tc>
              </w:sdtContent>
            </w:sdt>
            <w:sdt>
              <w:sdtPr>
                <w:lock w:val="contentLocked"/>
                <w:id w:val="1605564937"/>
                <w:tag w:val="goog_rdk_2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074826843"/>
                <w:tag w:val="goog_rdk_2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tl w:val="0"/>
                      </w:rPr>
                    </w:r>
                  </w:p>
                </w:tc>
              </w:sdtContent>
            </w:sdt>
          </w:tr>
          <w:tr>
            <w:trPr>
              <w:cantSplit w:val="0"/>
              <w:trHeight w:val="405" w:hRule="atLeast"/>
              <w:tblHeader w:val="0"/>
            </w:trPr>
            <w:sdt>
              <w:sdtPr>
                <w:lock w:val="contentLocked"/>
                <w:id w:val="-62488572"/>
                <w:tag w:val="goog_rdk_2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31</w:t>
                    </w:r>
                    <w:r w:rsidDel="00000000" w:rsidR="00000000" w:rsidRPr="00000000">
                      <w:rPr>
                        <w:rtl w:val="0"/>
                      </w:rPr>
                    </w:r>
                  </w:p>
                </w:tc>
              </w:sdtContent>
            </w:sdt>
            <w:sdt>
              <w:sdtPr>
                <w:lock w:val="contentLocked"/>
                <w:id w:val="162173892"/>
                <w:tag w:val="goog_rdk_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11111</w:t>
                    </w:r>
                    <w:r w:rsidDel="00000000" w:rsidR="00000000" w:rsidRPr="00000000">
                      <w:rPr>
                        <w:rtl w:val="0"/>
                      </w:rPr>
                    </w:r>
                  </w:p>
                </w:tc>
              </w:sdtContent>
            </w:sdt>
            <w:sdt>
              <w:sdtPr>
                <w:lock w:val="contentLocked"/>
                <w:id w:val="-1290617874"/>
                <w:tag w:val="goog_rdk_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95034347"/>
                <w:tag w:val="goog_rdk_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31</w:t>
                    </w:r>
                    <w:r w:rsidDel="00000000" w:rsidR="00000000" w:rsidRPr="00000000">
                      <w:rPr>
                        <w:rtl w:val="0"/>
                      </w:rPr>
                    </w:r>
                  </w:p>
                </w:tc>
              </w:sdtContent>
            </w:sdt>
          </w:tr>
          <w:tr>
            <w:trPr>
              <w:cantSplit w:val="0"/>
              <w:trHeight w:val="405" w:hRule="atLeast"/>
              <w:tblHeader w:val="0"/>
            </w:trPr>
            <w:sdt>
              <w:sdtPr>
                <w:lock w:val="contentLocked"/>
                <w:id w:val="-1369566834"/>
                <w:tag w:val="goog_rdk_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32</w:t>
                    </w:r>
                    <w:r w:rsidDel="00000000" w:rsidR="00000000" w:rsidRPr="00000000">
                      <w:rPr>
                        <w:rtl w:val="0"/>
                      </w:rPr>
                    </w:r>
                  </w:p>
                </w:tc>
              </w:sdtContent>
            </w:sdt>
            <w:sdt>
              <w:sdtPr>
                <w:lock w:val="contentLocked"/>
                <w:id w:val="1649276500"/>
                <w:tag w:val="goog_rdk_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100000</w:t>
                    </w:r>
                    <w:r w:rsidDel="00000000" w:rsidR="00000000" w:rsidRPr="00000000">
                      <w:rPr>
                        <w:rtl w:val="0"/>
                      </w:rPr>
                    </w:r>
                  </w:p>
                </w:tc>
              </w:sdtContent>
            </w:sdt>
            <w:sdt>
              <w:sdtPr>
                <w:lock w:val="contentLocked"/>
                <w:id w:val="-496572109"/>
                <w:tag w:val="goog_rdk_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tl w:val="0"/>
                      </w:rPr>
                    </w:r>
                  </w:p>
                </w:tc>
              </w:sdtContent>
            </w:sdt>
            <w:sdt>
              <w:sdtPr>
                <w:lock w:val="contentLocked"/>
                <w:id w:val="-293034210"/>
                <w:tag w:val="goog_rdk_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32</w:t>
                    </w:r>
                    <w:r w:rsidDel="00000000" w:rsidR="00000000" w:rsidRPr="00000000">
                      <w:rPr>
                        <w:rtl w:val="0"/>
                      </w:rPr>
                    </w:r>
                  </w:p>
                </w:tc>
              </w:sdtContent>
            </w:sdt>
          </w:tr>
          <w:tr>
            <w:trPr>
              <w:cantSplit w:val="0"/>
              <w:trHeight w:val="405" w:hRule="atLeast"/>
              <w:tblHeader w:val="0"/>
            </w:trPr>
            <w:sdt>
              <w:sdtPr>
                <w:lock w:val="contentLocked"/>
                <w:id w:val="328970053"/>
                <w:tag w:val="goog_rdk_3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33</w:t>
                    </w:r>
                    <w:r w:rsidDel="00000000" w:rsidR="00000000" w:rsidRPr="00000000">
                      <w:rPr>
                        <w:rtl w:val="0"/>
                      </w:rPr>
                    </w:r>
                  </w:p>
                </w:tc>
              </w:sdtContent>
            </w:sdt>
            <w:sdt>
              <w:sdtPr>
                <w:lock w:val="contentLocked"/>
                <w:id w:val="-1995490932"/>
                <w:tag w:val="goog_rdk_3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100001</w:t>
                    </w:r>
                    <w:r w:rsidDel="00000000" w:rsidR="00000000" w:rsidRPr="00000000">
                      <w:rPr>
                        <w:rtl w:val="0"/>
                      </w:rPr>
                    </w:r>
                  </w:p>
                </w:tc>
              </w:sdtContent>
            </w:sdt>
            <w:sdt>
              <w:sdtPr>
                <w:lock w:val="contentLocked"/>
                <w:id w:val="1029055484"/>
                <w:tag w:val="goog_rdk_3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sdtContent>
            </w:sdt>
            <w:sdt>
              <w:sdtPr>
                <w:lock w:val="contentLocked"/>
                <w:id w:val="678196654"/>
                <w:tag w:val="goog_rdk_4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33</w:t>
                    </w:r>
                    <w:r w:rsidDel="00000000" w:rsidR="00000000" w:rsidRPr="00000000">
                      <w:rPr>
                        <w:rtl w:val="0"/>
                      </w:rPr>
                    </w:r>
                  </w:p>
                </w:tc>
              </w:sdtContent>
            </w:sdt>
          </w:tr>
          <w:tr>
            <w:trPr>
              <w:cantSplit w:val="0"/>
              <w:trHeight w:val="405" w:hRule="atLeast"/>
              <w:tblHeader w:val="0"/>
            </w:trPr>
            <w:sdt>
              <w:sdtPr>
                <w:lock w:val="contentLocked"/>
                <w:id w:val="2058857723"/>
                <w:tag w:val="goog_rdk_4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34</w:t>
                    </w:r>
                    <w:r w:rsidDel="00000000" w:rsidR="00000000" w:rsidRPr="00000000">
                      <w:rPr>
                        <w:rtl w:val="0"/>
                      </w:rPr>
                    </w:r>
                  </w:p>
                </w:tc>
              </w:sdtContent>
            </w:sdt>
            <w:sdt>
              <w:sdtPr>
                <w:lock w:val="contentLocked"/>
                <w:id w:val="-2134533266"/>
                <w:tag w:val="goog_rdk_4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100010</w:t>
                    </w:r>
                    <w:r w:rsidDel="00000000" w:rsidR="00000000" w:rsidRPr="00000000">
                      <w:rPr>
                        <w:rtl w:val="0"/>
                      </w:rPr>
                    </w:r>
                  </w:p>
                </w:tc>
              </w:sdtContent>
            </w:sdt>
            <w:sdt>
              <w:sdtPr>
                <w:lock w:val="contentLocked"/>
                <w:id w:val="585867559"/>
                <w:tag w:val="goog_rdk_4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2104377579"/>
                <w:tag w:val="goog_rdk_4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34</w:t>
                    </w:r>
                    <w:r w:rsidDel="00000000" w:rsidR="00000000" w:rsidRPr="00000000">
                      <w:rPr>
                        <w:rtl w:val="0"/>
                      </w:rPr>
                    </w:r>
                  </w:p>
                </w:tc>
              </w:sdtContent>
            </w:sdt>
          </w:tr>
          <w:tr>
            <w:trPr>
              <w:cantSplit w:val="0"/>
              <w:trHeight w:val="405" w:hRule="atLeast"/>
              <w:tblHeader w:val="0"/>
            </w:trPr>
            <w:sdt>
              <w:sdtPr>
                <w:lock w:val="contentLocked"/>
                <w:id w:val="1693432970"/>
                <w:tag w:val="goog_rdk_4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35</w:t>
                    </w:r>
                    <w:r w:rsidDel="00000000" w:rsidR="00000000" w:rsidRPr="00000000">
                      <w:rPr>
                        <w:rtl w:val="0"/>
                      </w:rPr>
                    </w:r>
                  </w:p>
                </w:tc>
              </w:sdtContent>
            </w:sdt>
            <w:sdt>
              <w:sdtPr>
                <w:lock w:val="contentLocked"/>
                <w:id w:val="2117364986"/>
                <w:tag w:val="goog_rdk_4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100011</w:t>
                    </w:r>
                    <w:r w:rsidDel="00000000" w:rsidR="00000000" w:rsidRPr="00000000">
                      <w:rPr>
                        <w:rtl w:val="0"/>
                      </w:rPr>
                    </w:r>
                  </w:p>
                </w:tc>
              </w:sdtContent>
            </w:sdt>
            <w:sdt>
              <w:sdtPr>
                <w:lock w:val="contentLocked"/>
                <w:id w:val="1414673667"/>
                <w:tag w:val="goog_rdk_4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967016722"/>
                <w:tag w:val="goog_rdk_4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35</w:t>
                    </w:r>
                    <w:r w:rsidDel="00000000" w:rsidR="00000000" w:rsidRPr="00000000">
                      <w:rPr>
                        <w:rtl w:val="0"/>
                      </w:rPr>
                    </w:r>
                  </w:p>
                </w:tc>
              </w:sdtContent>
            </w:sdt>
          </w:tr>
        </w:tbl>
      </w:sdtContent>
    </w:sdt>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Here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We used 14-bit binary representation for the block number because the main memory has 16384 blocks (log2(16384)=14).</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'Block mod 4' shows how the block number maps modulo 4, which is useful when considering a 4-way set-associative structure (blocks per set).</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For direct mapping to 256 lines, the cache line is block mod 256. For blocks 25..35 all cache lines equal block numbers because they are less than 256.</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2"/>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 B – Replacement Algorithms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 that,</w:t>
      </w:r>
    </w:p>
    <w:p w:rsidR="00000000" w:rsidDel="00000000" w:rsidP="00000000" w:rsidRDefault="00000000" w:rsidRPr="00000000" w14:paraId="0000007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 sequence : 2, 3, 2, 1, 5, 2, 4, 5, 3, 2, 5, 2</w:t>
      </w:r>
    </w:p>
    <w:p w:rsidR="00000000" w:rsidDel="00000000" w:rsidP="00000000" w:rsidRDefault="00000000" w:rsidRPr="00000000" w14:paraId="0000007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 size: 4 blocks . </w:t>
      </w:r>
    </w:p>
    <w:p w:rsidR="00000000" w:rsidDel="00000000" w:rsidP="00000000" w:rsidRDefault="00000000" w:rsidRPr="00000000" w14:paraId="0000007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simulate FIFO, LRU, LFU. </w:t>
      </w:r>
    </w:p>
    <w:p w:rsidR="00000000" w:rsidDel="00000000" w:rsidP="00000000" w:rsidRDefault="00000000" w:rsidRPr="00000000" w14:paraId="0000007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 references = 12.</w:t>
      </w:r>
    </w:p>
    <w:p w:rsidR="00000000" w:rsidDel="00000000" w:rsidP="00000000" w:rsidRDefault="00000000" w:rsidRPr="00000000" w14:paraId="00000075">
      <w:pPr>
        <w:pStyle w:val="Heading3"/>
        <w:spacing w:after="240" w:before="240" w:lineRule="auto"/>
        <w:rPr>
          <w:rFonts w:ascii="Times New Roman" w:cs="Times New Roman" w:eastAsia="Times New Roman" w:hAnsi="Times New Roman"/>
          <w:sz w:val="28"/>
          <w:szCs w:val="28"/>
        </w:rPr>
      </w:pPr>
      <w:bookmarkStart w:colFirst="0" w:colLast="0" w:name="_heading=h.urbae3r2wfnl" w:id="3"/>
      <w:bookmarkEnd w:id="3"/>
      <w:r w:rsidDel="00000000" w:rsidR="00000000" w:rsidRPr="00000000">
        <w:rPr>
          <w:rFonts w:ascii="Times New Roman" w:cs="Times New Roman" w:eastAsia="Times New Roman" w:hAnsi="Times New Roman"/>
          <w:sz w:val="28"/>
          <w:szCs w:val="28"/>
          <w:rtl w:val="0"/>
        </w:rPr>
        <w:t xml:space="preserve">FIFO (First-In-First-Out)</w:t>
      </w:r>
    </w:p>
    <w:p w:rsidR="00000000" w:rsidDel="00000000" w:rsidP="00000000" w:rsidRDefault="00000000" w:rsidRPr="00000000" w14:paraId="00000076">
      <w:pPr>
        <w:rPr/>
      </w:pPr>
      <w:r w:rsidDel="00000000" w:rsidR="00000000" w:rsidRPr="00000000">
        <w:rPr>
          <w:rtl w:val="0"/>
        </w:rPr>
      </w:r>
    </w:p>
    <w:sdt>
      <w:sdtPr>
        <w:lock w:val="contentLocked"/>
        <w:id w:val="-1727611195"/>
        <w:tag w:val="goog_rdk_89"/>
      </w:sdtPr>
      <w:sdtContent>
        <w:tbl>
          <w:tblPr>
            <w:tblStyle w:val="Table3"/>
            <w:tblW w:w="5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80"/>
            <w:gridCol w:w="2205"/>
            <w:tblGridChange w:id="0">
              <w:tblGrid>
                <w:gridCol w:w="1500"/>
                <w:gridCol w:w="2280"/>
                <w:gridCol w:w="2205"/>
              </w:tblGrid>
            </w:tblGridChange>
          </w:tblGrid>
          <w:tr>
            <w:trPr>
              <w:cantSplit w:val="0"/>
              <w:trHeight w:val="1065" w:hRule="atLeast"/>
              <w:tblHeader w:val="0"/>
            </w:trPr>
            <w:sdt>
              <w:sdtPr>
                <w:lock w:val="contentLocked"/>
                <w:id w:val="-497956021"/>
                <w:tag w:val="goog_rdk_5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Reference</w:t>
                    </w:r>
                    <w:r w:rsidDel="00000000" w:rsidR="00000000" w:rsidRPr="00000000">
                      <w:rPr>
                        <w:rtl w:val="0"/>
                      </w:rPr>
                    </w:r>
                  </w:p>
                </w:tc>
              </w:sdtContent>
            </w:sdt>
            <w:sdt>
              <w:sdtPr>
                <w:lock w:val="contentLocked"/>
                <w:id w:val="-822727414"/>
                <w:tag w:val="goog_rdk_5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Cache state (contents)</w:t>
                    </w:r>
                    <w:r w:rsidDel="00000000" w:rsidR="00000000" w:rsidRPr="00000000">
                      <w:rPr>
                        <w:rtl w:val="0"/>
                      </w:rPr>
                    </w:r>
                  </w:p>
                </w:tc>
              </w:sdtContent>
            </w:sdt>
            <w:sdt>
              <w:sdtPr>
                <w:lock w:val="contentLocked"/>
                <w:id w:val="-634007289"/>
                <w:tag w:val="goog_rdk_5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Hit/Miss</w:t>
                    </w:r>
                    <w:r w:rsidDel="00000000" w:rsidR="00000000" w:rsidRPr="00000000">
                      <w:rPr>
                        <w:rtl w:val="0"/>
                      </w:rPr>
                    </w:r>
                  </w:p>
                </w:tc>
              </w:sdtContent>
            </w:sdt>
          </w:tr>
          <w:tr>
            <w:trPr>
              <w:cantSplit w:val="0"/>
              <w:trHeight w:val="405" w:hRule="atLeast"/>
              <w:tblHeader w:val="0"/>
            </w:trPr>
            <w:sdt>
              <w:sdtPr>
                <w:lock w:val="contentLocked"/>
                <w:id w:val="-382683236"/>
                <w:tag w:val="goog_rdk_5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228776593"/>
                <w:tag w:val="goog_rdk_5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02234480"/>
                <w:tag w:val="goog_rdk_5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429462877"/>
                <w:tag w:val="goog_rdk_5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370689372"/>
                <w:tag w:val="goog_rdk_5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w:t>
                    </w:r>
                    <w:r w:rsidDel="00000000" w:rsidR="00000000" w:rsidRPr="00000000">
                      <w:rPr>
                        <w:rtl w:val="0"/>
                      </w:rPr>
                    </w:r>
                  </w:p>
                </w:tc>
              </w:sdtContent>
            </w:sdt>
            <w:sdt>
              <w:sdtPr>
                <w:lock w:val="contentLocked"/>
                <w:id w:val="1436749474"/>
                <w:tag w:val="goog_rdk_5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961252796"/>
                <w:tag w:val="goog_rdk_5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404859585"/>
                <w:tag w:val="goog_rdk_6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w:t>
                    </w:r>
                    <w:r w:rsidDel="00000000" w:rsidR="00000000" w:rsidRPr="00000000">
                      <w:rPr>
                        <w:rtl w:val="0"/>
                      </w:rPr>
                    </w:r>
                  </w:p>
                </w:tc>
              </w:sdtContent>
            </w:sdt>
            <w:sdt>
              <w:sdtPr>
                <w:lock w:val="contentLocked"/>
                <w:id w:val="-994806836"/>
                <w:tag w:val="goog_rdk_6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568533772"/>
                <w:tag w:val="goog_rdk_6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sdtContent>
            </w:sdt>
            <w:sdt>
              <w:sdtPr>
                <w:lock w:val="contentLocked"/>
                <w:id w:val="319893752"/>
                <w:tag w:val="goog_rdk_6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w:t>
                    </w:r>
                    <w:r w:rsidDel="00000000" w:rsidR="00000000" w:rsidRPr="00000000">
                      <w:rPr>
                        <w:rtl w:val="0"/>
                      </w:rPr>
                    </w:r>
                  </w:p>
                </w:tc>
              </w:sdtContent>
            </w:sdt>
            <w:sdt>
              <w:sdtPr>
                <w:lock w:val="contentLocked"/>
                <w:id w:val="-136179061"/>
                <w:tag w:val="goog_rdk_6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2097961137"/>
                <w:tag w:val="goog_rdk_6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41871708"/>
                <w:tag w:val="goog_rdk_6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 5]</w:t>
                    </w:r>
                    <w:r w:rsidDel="00000000" w:rsidR="00000000" w:rsidRPr="00000000">
                      <w:rPr>
                        <w:rtl w:val="0"/>
                      </w:rPr>
                    </w:r>
                  </w:p>
                </w:tc>
              </w:sdtContent>
            </w:sdt>
            <w:sdt>
              <w:sdtPr>
                <w:lock w:val="contentLocked"/>
                <w:id w:val="1332317326"/>
                <w:tag w:val="goog_rdk_6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171501824"/>
                <w:tag w:val="goog_rdk_6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773131617"/>
                <w:tag w:val="goog_rdk_6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 5]</w:t>
                    </w:r>
                    <w:r w:rsidDel="00000000" w:rsidR="00000000" w:rsidRPr="00000000">
                      <w:rPr>
                        <w:rtl w:val="0"/>
                      </w:rPr>
                    </w:r>
                  </w:p>
                </w:tc>
              </w:sdtContent>
            </w:sdt>
            <w:sdt>
              <w:sdtPr>
                <w:lock w:val="contentLocked"/>
                <w:id w:val="226998112"/>
                <w:tag w:val="goog_rdk_7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050452787"/>
                <w:tag w:val="goog_rdk_7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sdtContent>
            </w:sdt>
            <w:sdt>
              <w:sdtPr>
                <w:lock w:val="contentLocked"/>
                <w:id w:val="523965921"/>
                <w:tag w:val="goog_rdk_7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1, 5]</w:t>
                    </w:r>
                    <w:r w:rsidDel="00000000" w:rsidR="00000000" w:rsidRPr="00000000">
                      <w:rPr>
                        <w:rtl w:val="0"/>
                      </w:rPr>
                    </w:r>
                  </w:p>
                </w:tc>
              </w:sdtContent>
            </w:sdt>
            <w:sdt>
              <w:sdtPr>
                <w:lock w:val="contentLocked"/>
                <w:id w:val="570382059"/>
                <w:tag w:val="goog_rdk_7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711690275"/>
                <w:tag w:val="goog_rdk_7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1901069134"/>
                <w:tag w:val="goog_rdk_7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1, 5]</w:t>
                    </w:r>
                    <w:r w:rsidDel="00000000" w:rsidR="00000000" w:rsidRPr="00000000">
                      <w:rPr>
                        <w:rtl w:val="0"/>
                      </w:rPr>
                    </w:r>
                  </w:p>
                </w:tc>
              </w:sdtContent>
            </w:sdt>
            <w:sdt>
              <w:sdtPr>
                <w:lock w:val="contentLocked"/>
                <w:id w:val="-715903160"/>
                <w:tag w:val="goog_rdk_7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2027803688"/>
                <w:tag w:val="goog_rdk_7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1160729978"/>
                <w:tag w:val="goog_rdk_7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1063153458"/>
                <w:tag w:val="goog_rdk_7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39506469"/>
                <w:tag w:val="goog_rdk_8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76137142"/>
                <w:tag w:val="goog_rdk_8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1220823928"/>
                <w:tag w:val="goog_rdk_8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261633300"/>
                <w:tag w:val="goog_rdk_8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1399625487"/>
                <w:tag w:val="goog_rdk_8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919310687"/>
                <w:tag w:val="goog_rdk_8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978233468"/>
                <w:tag w:val="goog_rdk_8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539024001"/>
                <w:tag w:val="goog_rdk_8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340047859"/>
                <w:tag w:val="goog_rdk_8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bl>
      </w:sdtContent>
    </w:sdt>
    <w:p w:rsidR="00000000" w:rsidDel="00000000" w:rsidP="00000000" w:rsidRDefault="00000000" w:rsidRPr="00000000" w14:paraId="0000009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FIFO </w:t>
      </w:r>
    </w:p>
    <w:p w:rsidR="00000000" w:rsidDel="00000000" w:rsidP="00000000" w:rsidRDefault="00000000" w:rsidRPr="00000000" w14:paraId="000000A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1.hits = 5</w:t>
      </w:r>
    </w:p>
    <w:p w:rsidR="00000000" w:rsidDel="00000000" w:rsidP="00000000" w:rsidRDefault="00000000" w:rsidRPr="00000000" w14:paraId="000000A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2.misses = 7</w:t>
      </w:r>
    </w:p>
    <w:p w:rsidR="00000000" w:rsidDel="00000000" w:rsidP="00000000" w:rsidRDefault="00000000" w:rsidRPr="00000000" w14:paraId="000000A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3.Hit ratio = 5/12 = 41.67%</w:t>
      </w:r>
    </w:p>
    <w:p w:rsidR="00000000" w:rsidDel="00000000" w:rsidP="00000000" w:rsidRDefault="00000000" w:rsidRPr="00000000" w14:paraId="000000A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 ratio = 58.33% </w:t>
      </w:r>
    </w:p>
    <w:p w:rsidR="00000000" w:rsidDel="00000000" w:rsidP="00000000" w:rsidRDefault="00000000" w:rsidRPr="00000000" w14:paraId="000000A5">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40" w:before="240" w:lineRule="auto"/>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LRU (Least Recently Used) </w:t>
      </w:r>
    </w:p>
    <w:sdt>
      <w:sdtPr>
        <w:lock w:val="contentLocked"/>
        <w:id w:val="139823090"/>
        <w:tag w:val="goog_rdk_129"/>
      </w:sdtPr>
      <w:sdtContent>
        <w:tbl>
          <w:tblPr>
            <w:tblStyle w:val="Table4"/>
            <w:tblW w:w="5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250"/>
            <w:gridCol w:w="2190"/>
            <w:tblGridChange w:id="0">
              <w:tblGrid>
                <w:gridCol w:w="1500"/>
                <w:gridCol w:w="2250"/>
                <w:gridCol w:w="2190"/>
              </w:tblGrid>
            </w:tblGridChange>
          </w:tblGrid>
          <w:tr>
            <w:trPr>
              <w:cantSplit w:val="0"/>
              <w:trHeight w:val="1065" w:hRule="atLeast"/>
              <w:tblHeader w:val="0"/>
            </w:trPr>
            <w:sdt>
              <w:sdtPr>
                <w:lock w:val="contentLocked"/>
                <w:id w:val="411967044"/>
                <w:tag w:val="goog_rdk_9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Reference</w:t>
                    </w:r>
                    <w:r w:rsidDel="00000000" w:rsidR="00000000" w:rsidRPr="00000000">
                      <w:rPr>
                        <w:rtl w:val="0"/>
                      </w:rPr>
                    </w:r>
                  </w:p>
                </w:tc>
              </w:sdtContent>
            </w:sdt>
            <w:sdt>
              <w:sdtPr>
                <w:lock w:val="contentLocked"/>
                <w:id w:val="-710108715"/>
                <w:tag w:val="goog_rdk_9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Cache state (contents)</w:t>
                    </w:r>
                    <w:r w:rsidDel="00000000" w:rsidR="00000000" w:rsidRPr="00000000">
                      <w:rPr>
                        <w:rtl w:val="0"/>
                      </w:rPr>
                    </w:r>
                  </w:p>
                </w:tc>
              </w:sdtContent>
            </w:sdt>
            <w:sdt>
              <w:sdtPr>
                <w:lock w:val="contentLocked"/>
                <w:id w:val="-346660285"/>
                <w:tag w:val="goog_rdk_9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Hit/Miss</w:t>
                    </w:r>
                    <w:r w:rsidDel="00000000" w:rsidR="00000000" w:rsidRPr="00000000">
                      <w:rPr>
                        <w:rtl w:val="0"/>
                      </w:rPr>
                    </w:r>
                  </w:p>
                </w:tc>
              </w:sdtContent>
            </w:sdt>
          </w:tr>
          <w:tr>
            <w:trPr>
              <w:cantSplit w:val="0"/>
              <w:trHeight w:val="405" w:hRule="atLeast"/>
              <w:tblHeader w:val="0"/>
            </w:trPr>
            <w:sdt>
              <w:sdtPr>
                <w:lock w:val="contentLocked"/>
                <w:id w:val="-1341350023"/>
                <w:tag w:val="goog_rdk_9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548324810"/>
                <w:tag w:val="goog_rdk_9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128146300"/>
                <w:tag w:val="goog_rdk_9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810222764"/>
                <w:tag w:val="goog_rdk_9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20165724"/>
                <w:tag w:val="goog_rdk_9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w:t>
                    </w:r>
                    <w:r w:rsidDel="00000000" w:rsidR="00000000" w:rsidRPr="00000000">
                      <w:rPr>
                        <w:rtl w:val="0"/>
                      </w:rPr>
                    </w:r>
                  </w:p>
                </w:tc>
              </w:sdtContent>
            </w:sdt>
            <w:sdt>
              <w:sdtPr>
                <w:lock w:val="contentLocked"/>
                <w:id w:val="-1384464165"/>
                <w:tag w:val="goog_rdk_9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258899640"/>
                <w:tag w:val="goog_rdk_9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941822187"/>
                <w:tag w:val="goog_rdk_100"/>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w:t>
                    </w:r>
                    <w:r w:rsidDel="00000000" w:rsidR="00000000" w:rsidRPr="00000000">
                      <w:rPr>
                        <w:rtl w:val="0"/>
                      </w:rPr>
                    </w:r>
                  </w:p>
                </w:tc>
              </w:sdtContent>
            </w:sdt>
            <w:sdt>
              <w:sdtPr>
                <w:lock w:val="contentLocked"/>
                <w:id w:val="34935230"/>
                <w:tag w:val="goog_rdk_10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085221261"/>
                <w:tag w:val="goog_rdk_10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sdtContent>
            </w:sdt>
            <w:sdt>
              <w:sdtPr>
                <w:lock w:val="contentLocked"/>
                <w:id w:val="111792466"/>
                <w:tag w:val="goog_rdk_103"/>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w:t>
                    </w:r>
                    <w:r w:rsidDel="00000000" w:rsidR="00000000" w:rsidRPr="00000000">
                      <w:rPr>
                        <w:rtl w:val="0"/>
                      </w:rPr>
                    </w:r>
                  </w:p>
                </w:tc>
              </w:sdtContent>
            </w:sdt>
            <w:sdt>
              <w:sdtPr>
                <w:lock w:val="contentLocked"/>
                <w:id w:val="76871832"/>
                <w:tag w:val="goog_rdk_10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678515235"/>
                <w:tag w:val="goog_rdk_10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1934894713"/>
                <w:tag w:val="goog_rdk_106"/>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 5]</w:t>
                    </w:r>
                    <w:r w:rsidDel="00000000" w:rsidR="00000000" w:rsidRPr="00000000">
                      <w:rPr>
                        <w:rtl w:val="0"/>
                      </w:rPr>
                    </w:r>
                  </w:p>
                </w:tc>
              </w:sdtContent>
            </w:sdt>
            <w:sdt>
              <w:sdtPr>
                <w:lock w:val="contentLocked"/>
                <w:id w:val="602032067"/>
                <w:tag w:val="goog_rdk_10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35187613"/>
                <w:tag w:val="goog_rdk_10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632125978"/>
                <w:tag w:val="goog_rdk_109"/>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 5]</w:t>
                    </w:r>
                    <w:r w:rsidDel="00000000" w:rsidR="00000000" w:rsidRPr="00000000">
                      <w:rPr>
                        <w:rtl w:val="0"/>
                      </w:rPr>
                    </w:r>
                  </w:p>
                </w:tc>
              </w:sdtContent>
            </w:sdt>
            <w:sdt>
              <w:sdtPr>
                <w:lock w:val="contentLocked"/>
                <w:id w:val="1796397929"/>
                <w:tag w:val="goog_rdk_11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779352961"/>
                <w:tag w:val="goog_rdk_11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sdtContent>
            </w:sdt>
            <w:sdt>
              <w:sdtPr>
                <w:lock w:val="contentLocked"/>
                <w:id w:val="-387434342"/>
                <w:tag w:val="goog_rdk_112"/>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1, 5]</w:t>
                    </w:r>
                    <w:r w:rsidDel="00000000" w:rsidR="00000000" w:rsidRPr="00000000">
                      <w:rPr>
                        <w:rtl w:val="0"/>
                      </w:rPr>
                    </w:r>
                  </w:p>
                </w:tc>
              </w:sdtContent>
            </w:sdt>
            <w:sdt>
              <w:sdtPr>
                <w:lock w:val="contentLocked"/>
                <w:id w:val="774884751"/>
                <w:tag w:val="goog_rdk_11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491004699"/>
                <w:tag w:val="goog_rdk_11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1207819518"/>
                <w:tag w:val="goog_rdk_115"/>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1, 5]</w:t>
                    </w:r>
                    <w:r w:rsidDel="00000000" w:rsidR="00000000" w:rsidRPr="00000000">
                      <w:rPr>
                        <w:rtl w:val="0"/>
                      </w:rPr>
                    </w:r>
                  </w:p>
                </w:tc>
              </w:sdtContent>
            </w:sdt>
            <w:sdt>
              <w:sdtPr>
                <w:lock w:val="contentLocked"/>
                <w:id w:val="1095889007"/>
                <w:tag w:val="goog_rdk_11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232238466"/>
                <w:tag w:val="goog_rdk_11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2100266503"/>
                <w:tag w:val="goog_rdk_118"/>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1508648725"/>
                <w:tag w:val="goog_rdk_11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733008965"/>
                <w:tag w:val="goog_rdk_12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74159463"/>
                <w:tag w:val="goog_rdk_121"/>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1306579674"/>
                <w:tag w:val="goog_rdk_12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2067604388"/>
                <w:tag w:val="goog_rdk_12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147228418"/>
                <w:tag w:val="goog_rdk_124"/>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1375624135"/>
                <w:tag w:val="goog_rdk_12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929161296"/>
                <w:tag w:val="goog_rdk_12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280162632"/>
                <w:tag w:val="goog_rdk_127"/>
              </w:sdtPr>
              <w:sdtContent>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385993192"/>
                <w:tag w:val="goog_rdk_12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bl>
      </w:sdtContent>
    </w:sdt>
    <w:p w:rsidR="00000000" w:rsidDel="00000000" w:rsidP="00000000" w:rsidRDefault="00000000" w:rsidRPr="00000000" w14:paraId="000000CE">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LRU,</w:t>
      </w:r>
    </w:p>
    <w:p w:rsidR="00000000" w:rsidDel="00000000" w:rsidP="00000000" w:rsidRDefault="00000000" w:rsidRPr="00000000" w14:paraId="000000D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hits = 6</w:t>
      </w:r>
    </w:p>
    <w:p w:rsidR="00000000" w:rsidDel="00000000" w:rsidP="00000000" w:rsidRDefault="00000000" w:rsidRPr="00000000" w14:paraId="000000D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2.misses = 6. </w:t>
      </w:r>
    </w:p>
    <w:p w:rsidR="00000000" w:rsidDel="00000000" w:rsidP="00000000" w:rsidRDefault="00000000" w:rsidRPr="00000000" w14:paraId="000000D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Hit ratio = 6/12 = 50%</w:t>
      </w:r>
    </w:p>
    <w:p w:rsidR="00000000" w:rsidDel="00000000" w:rsidP="00000000" w:rsidRDefault="00000000" w:rsidRPr="00000000" w14:paraId="000000D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 ratio = 50%</w:t>
      </w:r>
    </w:p>
    <w:p w:rsidR="00000000" w:rsidDel="00000000" w:rsidP="00000000" w:rsidRDefault="00000000" w:rsidRPr="00000000" w14:paraId="000000D4">
      <w:pPr>
        <w:pStyle w:val="Heading3"/>
        <w:spacing w:after="240" w:before="240" w:lineRule="auto"/>
        <w:rPr>
          <w:rFonts w:ascii="Times New Roman" w:cs="Times New Roman" w:eastAsia="Times New Roman" w:hAnsi="Times New Roman"/>
          <w:sz w:val="28"/>
          <w:szCs w:val="28"/>
        </w:rPr>
      </w:pPr>
      <w:bookmarkStart w:colFirst="0" w:colLast="0" w:name="_heading=h.nw3f3gdqfq31" w:id="4"/>
      <w:bookmarkEnd w:id="4"/>
      <w:r w:rsidDel="00000000" w:rsidR="00000000" w:rsidRPr="00000000">
        <w:rPr>
          <w:rFonts w:ascii="Times New Roman" w:cs="Times New Roman" w:eastAsia="Times New Roman" w:hAnsi="Times New Roman"/>
          <w:sz w:val="28"/>
          <w:szCs w:val="28"/>
          <w:rtl w:val="0"/>
        </w:rPr>
        <w:t xml:space="preserve">LFU (Least Frequently Used) </w:t>
      </w:r>
    </w:p>
    <w:p w:rsidR="00000000" w:rsidDel="00000000" w:rsidP="00000000" w:rsidRDefault="00000000" w:rsidRPr="00000000" w14:paraId="000000D5">
      <w:pPr>
        <w:rPr/>
      </w:pPr>
      <w:r w:rsidDel="00000000" w:rsidR="00000000" w:rsidRPr="00000000">
        <w:rPr>
          <w:rtl w:val="0"/>
        </w:rPr>
      </w:r>
    </w:p>
    <w:sdt>
      <w:sdtPr>
        <w:lock w:val="contentLocked"/>
        <w:id w:val="59263813"/>
        <w:tag w:val="goog_rdk_169"/>
      </w:sdtPr>
      <w:sdtContent>
        <w:tbl>
          <w:tblPr>
            <w:tblStyle w:val="Table5"/>
            <w:tblW w:w="5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2445"/>
            <w:tblGridChange w:id="0">
              <w:tblGrid>
                <w:gridCol w:w="1500"/>
                <w:gridCol w:w="1500"/>
                <w:gridCol w:w="2445"/>
              </w:tblGrid>
            </w:tblGridChange>
          </w:tblGrid>
          <w:tr>
            <w:trPr>
              <w:cantSplit w:val="0"/>
              <w:trHeight w:val="935.5371093749999" w:hRule="atLeast"/>
              <w:tblHeader w:val="0"/>
            </w:trPr>
            <w:sdt>
              <w:sdtPr>
                <w:lock w:val="contentLocked"/>
                <w:id w:val="-1517598681"/>
                <w:tag w:val="goog_rdk_13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Reference</w:t>
                    </w:r>
                    <w:r w:rsidDel="00000000" w:rsidR="00000000" w:rsidRPr="00000000">
                      <w:rPr>
                        <w:rtl w:val="0"/>
                      </w:rPr>
                    </w:r>
                  </w:p>
                </w:tc>
              </w:sdtContent>
            </w:sdt>
            <w:sdt>
              <w:sdtPr>
                <w:lock w:val="contentLocked"/>
                <w:id w:val="528153301"/>
                <w:tag w:val="goog_rdk_13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Cache state (contents)</w:t>
                    </w:r>
                    <w:r w:rsidDel="00000000" w:rsidR="00000000" w:rsidRPr="00000000">
                      <w:rPr>
                        <w:rtl w:val="0"/>
                      </w:rPr>
                    </w:r>
                  </w:p>
                </w:tc>
              </w:sdtContent>
            </w:sdt>
            <w:sdt>
              <w:sdtPr>
                <w:lock w:val="contentLocked"/>
                <w:id w:val="-258318890"/>
                <w:tag w:val="goog_rdk_13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Hit/Miss</w:t>
                    </w:r>
                    <w:r w:rsidDel="00000000" w:rsidR="00000000" w:rsidRPr="00000000">
                      <w:rPr>
                        <w:rtl w:val="0"/>
                      </w:rPr>
                    </w:r>
                  </w:p>
                </w:tc>
              </w:sdtContent>
            </w:sdt>
          </w:tr>
          <w:tr>
            <w:trPr>
              <w:cantSplit w:val="0"/>
              <w:trHeight w:val="405" w:hRule="atLeast"/>
              <w:tblHeader w:val="0"/>
            </w:trPr>
            <w:sdt>
              <w:sdtPr>
                <w:lock w:val="contentLocked"/>
                <w:id w:val="795398012"/>
                <w:tag w:val="goog_rdk_13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551531076"/>
                <w:tag w:val="goog_rdk_13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241975915"/>
                <w:tag w:val="goog_rdk_13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205650775"/>
                <w:tag w:val="goog_rdk_13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1987554541"/>
                <w:tag w:val="goog_rdk_13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w:t>
                    </w:r>
                    <w:r w:rsidDel="00000000" w:rsidR="00000000" w:rsidRPr="00000000">
                      <w:rPr>
                        <w:rtl w:val="0"/>
                      </w:rPr>
                    </w:r>
                  </w:p>
                </w:tc>
              </w:sdtContent>
            </w:sdt>
            <w:sdt>
              <w:sdtPr>
                <w:lock w:val="contentLocked"/>
                <w:id w:val="-634439166"/>
                <w:tag w:val="goog_rdk_13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127670882"/>
                <w:tag w:val="goog_rdk_13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530709352"/>
                <w:tag w:val="goog_rdk_14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w:t>
                    </w:r>
                    <w:r w:rsidDel="00000000" w:rsidR="00000000" w:rsidRPr="00000000">
                      <w:rPr>
                        <w:rtl w:val="0"/>
                      </w:rPr>
                    </w:r>
                  </w:p>
                </w:tc>
              </w:sdtContent>
            </w:sdt>
            <w:sdt>
              <w:sdtPr>
                <w:lock w:val="contentLocked"/>
                <w:id w:val="831303126"/>
                <w:tag w:val="goog_rdk_14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998699792"/>
                <w:tag w:val="goog_rdk_14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tl w:val="0"/>
                      </w:rPr>
                    </w:r>
                  </w:p>
                </w:tc>
              </w:sdtContent>
            </w:sdt>
            <w:sdt>
              <w:sdtPr>
                <w:lock w:val="contentLocked"/>
                <w:id w:val="-1201017003"/>
                <w:tag w:val="goog_rdk_14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w:t>
                    </w:r>
                    <w:r w:rsidDel="00000000" w:rsidR="00000000" w:rsidRPr="00000000">
                      <w:rPr>
                        <w:rtl w:val="0"/>
                      </w:rPr>
                    </w:r>
                  </w:p>
                </w:tc>
              </w:sdtContent>
            </w:sdt>
            <w:sdt>
              <w:sdtPr>
                <w:lock w:val="contentLocked"/>
                <w:id w:val="947443944"/>
                <w:tag w:val="goog_rdk_14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953852718"/>
                <w:tag w:val="goog_rdk_14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403563376"/>
                <w:tag w:val="goog_rdk_14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 5]</w:t>
                    </w:r>
                    <w:r w:rsidDel="00000000" w:rsidR="00000000" w:rsidRPr="00000000">
                      <w:rPr>
                        <w:rtl w:val="0"/>
                      </w:rPr>
                    </w:r>
                  </w:p>
                </w:tc>
              </w:sdtContent>
            </w:sdt>
            <w:sdt>
              <w:sdtPr>
                <w:lock w:val="contentLocked"/>
                <w:id w:val="1381212411"/>
                <w:tag w:val="goog_rdk_14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720782204"/>
                <w:tag w:val="goog_rdk_14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39782528"/>
                <w:tag w:val="goog_rdk_14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3, 1, 5]</w:t>
                    </w:r>
                    <w:r w:rsidDel="00000000" w:rsidR="00000000" w:rsidRPr="00000000">
                      <w:rPr>
                        <w:rtl w:val="0"/>
                      </w:rPr>
                    </w:r>
                  </w:p>
                </w:tc>
              </w:sdtContent>
            </w:sdt>
            <w:sdt>
              <w:sdtPr>
                <w:lock w:val="contentLocked"/>
                <w:id w:val="290091809"/>
                <w:tag w:val="goog_rdk_15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026145874"/>
                <w:tag w:val="goog_rdk_15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4</w:t>
                    </w:r>
                    <w:r w:rsidDel="00000000" w:rsidR="00000000" w:rsidRPr="00000000">
                      <w:rPr>
                        <w:rtl w:val="0"/>
                      </w:rPr>
                    </w:r>
                  </w:p>
                </w:tc>
              </w:sdtContent>
            </w:sdt>
            <w:sdt>
              <w:sdtPr>
                <w:lock w:val="contentLocked"/>
                <w:id w:val="-271508933"/>
                <w:tag w:val="goog_rdk_15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1, 5]</w:t>
                    </w:r>
                    <w:r w:rsidDel="00000000" w:rsidR="00000000" w:rsidRPr="00000000">
                      <w:rPr>
                        <w:rtl w:val="0"/>
                      </w:rPr>
                    </w:r>
                  </w:p>
                </w:tc>
              </w:sdtContent>
            </w:sdt>
            <w:sdt>
              <w:sdtPr>
                <w:lock w:val="contentLocked"/>
                <w:id w:val="1608038256"/>
                <w:tag w:val="goog_rdk_15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2053638623"/>
                <w:tag w:val="goog_rdk_15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396541147"/>
                <w:tag w:val="goog_rdk_15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1, 5]</w:t>
                    </w:r>
                    <w:r w:rsidDel="00000000" w:rsidR="00000000" w:rsidRPr="00000000">
                      <w:rPr>
                        <w:rtl w:val="0"/>
                      </w:rPr>
                    </w:r>
                  </w:p>
                </w:tc>
              </w:sdtContent>
            </w:sdt>
            <w:sdt>
              <w:sdtPr>
                <w:lock w:val="contentLocked"/>
                <w:id w:val="1531725832"/>
                <w:tag w:val="goog_rdk_15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340695382"/>
                <w:tag w:val="goog_rdk_15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sdtContent>
            </w:sdt>
            <w:sdt>
              <w:sdtPr>
                <w:lock w:val="contentLocked"/>
                <w:id w:val="293699486"/>
                <w:tag w:val="goog_rdk_15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327721518"/>
                <w:tag w:val="goog_rdk_159"/>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Miss</w:t>
                    </w:r>
                    <w:r w:rsidDel="00000000" w:rsidR="00000000" w:rsidRPr="00000000">
                      <w:rPr>
                        <w:rtl w:val="0"/>
                      </w:rPr>
                    </w:r>
                  </w:p>
                </w:tc>
              </w:sdtContent>
            </w:sdt>
          </w:tr>
          <w:tr>
            <w:trPr>
              <w:cantSplit w:val="0"/>
              <w:trHeight w:val="405" w:hRule="atLeast"/>
              <w:tblHeader w:val="0"/>
            </w:trPr>
            <w:sdt>
              <w:sdtPr>
                <w:lock w:val="contentLocked"/>
                <w:id w:val="-1586062958"/>
                <w:tag w:val="goog_rdk_160"/>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13116692"/>
                <w:tag w:val="goog_rdk_161"/>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2060946005"/>
                <w:tag w:val="goog_rdk_162"/>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422737338"/>
                <w:tag w:val="goog_rdk_163"/>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5</w:t>
                    </w:r>
                    <w:r w:rsidDel="00000000" w:rsidR="00000000" w:rsidRPr="00000000">
                      <w:rPr>
                        <w:rtl w:val="0"/>
                      </w:rPr>
                    </w:r>
                  </w:p>
                </w:tc>
              </w:sdtContent>
            </w:sdt>
            <w:sdt>
              <w:sdtPr>
                <w:lock w:val="contentLocked"/>
                <w:id w:val="2066594593"/>
                <w:tag w:val="goog_rdk_164"/>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1791245824"/>
                <w:tag w:val="goog_rdk_165"/>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r>
            <w:trPr>
              <w:cantSplit w:val="0"/>
              <w:trHeight w:val="405" w:hRule="atLeast"/>
              <w:tblHeader w:val="0"/>
            </w:trPr>
            <w:sdt>
              <w:sdtPr>
                <w:lock w:val="contentLocked"/>
                <w:id w:val="1800403084"/>
                <w:tag w:val="goog_rdk_166"/>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w:t>
                    </w:r>
                    <w:r w:rsidDel="00000000" w:rsidR="00000000" w:rsidRPr="00000000">
                      <w:rPr>
                        <w:rtl w:val="0"/>
                      </w:rPr>
                    </w:r>
                  </w:p>
                </w:tc>
              </w:sdtContent>
            </w:sdt>
            <w:sdt>
              <w:sdtPr>
                <w:lock w:val="contentLocked"/>
                <w:id w:val="300715952"/>
                <w:tag w:val="goog_rdk_167"/>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[2, 4, 3, 5]</w:t>
                    </w:r>
                    <w:r w:rsidDel="00000000" w:rsidR="00000000" w:rsidRPr="00000000">
                      <w:rPr>
                        <w:rtl w:val="0"/>
                      </w:rPr>
                    </w:r>
                  </w:p>
                </w:tc>
              </w:sdtContent>
            </w:sdt>
            <w:sdt>
              <w:sdtPr>
                <w:lock w:val="contentLocked"/>
                <w:id w:val="-1286381138"/>
                <w:tag w:val="goog_rdk_168"/>
              </w:sdtPr>
              <w:sdtContent>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Fonts w:ascii="Times New Roman" w:cs="Times New Roman" w:eastAsia="Times New Roman" w:hAnsi="Times New Roman"/>
                        <w:sz w:val="28"/>
                        <w:szCs w:val="28"/>
                        <w:rtl w:val="0"/>
                      </w:rPr>
                      <w:t xml:space="preserve">Hit</w:t>
                    </w:r>
                    <w:r w:rsidDel="00000000" w:rsidR="00000000" w:rsidRPr="00000000">
                      <w:rPr>
                        <w:rtl w:val="0"/>
                      </w:rPr>
                    </w:r>
                  </w:p>
                </w:tc>
              </w:sdtContent>
            </w:sdt>
          </w:tr>
        </w:tbl>
      </w:sdtContent>
    </w:sdt>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LFU hits = 7</w:t>
      </w:r>
    </w:p>
    <w:p w:rsidR="00000000" w:rsidDel="00000000" w:rsidP="00000000" w:rsidRDefault="00000000" w:rsidRPr="00000000" w14:paraId="000000F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misses = 5</w:t>
      </w:r>
    </w:p>
    <w:p w:rsidR="00000000" w:rsidDel="00000000" w:rsidP="00000000" w:rsidRDefault="00000000" w:rsidRPr="00000000" w14:paraId="0000010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Hit ratio = 7/12 = 58.33% </w:t>
      </w:r>
    </w:p>
    <w:p w:rsidR="00000000" w:rsidDel="00000000" w:rsidP="00000000" w:rsidRDefault="00000000" w:rsidRPr="00000000" w14:paraId="0000010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 ratio = 41.67%</w:t>
      </w:r>
    </w:p>
    <w:p w:rsidR="00000000" w:rsidDel="00000000" w:rsidP="00000000" w:rsidRDefault="00000000" w:rsidRPr="00000000" w14:paraId="000001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pStyle w:val="Heading2"/>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Part C – Computer Performance Impact</w:t>
      </w:r>
    </w:p>
    <w:p w:rsidR="00000000" w:rsidDel="00000000" w:rsidP="00000000" w:rsidRDefault="00000000" w:rsidRPr="00000000" w14:paraId="000001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Given:</w:t>
      </w:r>
    </w:p>
    <w:p w:rsidR="00000000" w:rsidDel="00000000" w:rsidP="00000000" w:rsidRDefault="00000000" w:rsidRPr="00000000" w14:paraId="0000010A">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 hit time = 2 ns</w:t>
      </w:r>
    </w:p>
    <w:p w:rsidR="00000000" w:rsidDel="00000000" w:rsidP="00000000" w:rsidRDefault="00000000" w:rsidRPr="00000000" w14:paraId="0000010B">
      <w:pPr>
        <w:spacing w:after="0" w:before="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 miss penalty = 50 ns</w:t>
      </w:r>
    </w:p>
    <w:p w:rsidR="00000000" w:rsidDel="00000000" w:rsidP="00000000" w:rsidRDefault="00000000" w:rsidRPr="00000000" w14:paraId="0000010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AMAT Formula:</w:t>
      </w:r>
    </w:p>
    <w:p w:rsidR="00000000" w:rsidDel="00000000" w:rsidP="00000000" w:rsidRDefault="00000000" w:rsidRPr="00000000" w14:paraId="0000010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AMAT=Hit time+(Miss rate×Miss penalty) </w:t>
      </w:r>
    </w:p>
    <w:p w:rsidR="00000000" w:rsidDel="00000000" w:rsidP="00000000" w:rsidRDefault="00000000" w:rsidRPr="00000000" w14:paraId="0000010E">
      <w:pPr>
        <w:rPr>
          <w:rFonts w:ascii="Times New Roman" w:cs="Times New Roman" w:eastAsia="Times New Roman" w:hAnsi="Times New Roman"/>
          <w:sz w:val="28"/>
          <w:szCs w:val="28"/>
        </w:rPr>
      </w:pPr>
      <w:r w:rsidDel="00000000" w:rsidR="00000000" w:rsidRPr="00000000">
        <w:rPr>
          <w:rtl w:val="0"/>
        </w:rPr>
      </w:r>
    </w:p>
    <w:sdt>
      <w:sdtPr>
        <w:lock w:val="contentLocked"/>
        <w:id w:val="-2088490395"/>
        <w:tag w:val="goog_rdk_170"/>
      </w:sdtPr>
      <w:sdtContent>
        <w:tbl>
          <w:tblPr>
            <w:tblStyle w:val="Table6"/>
            <w:tblW w:w="92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660"/>
            <w:gridCol w:w="690"/>
            <w:gridCol w:w="1110"/>
            <w:gridCol w:w="1380"/>
            <w:gridCol w:w="2760"/>
            <w:gridCol w:w="1425"/>
            <w:tblGridChange w:id="0">
              <w:tblGrid>
                <w:gridCol w:w="1260"/>
                <w:gridCol w:w="660"/>
                <w:gridCol w:w="690"/>
                <w:gridCol w:w="1110"/>
                <w:gridCol w:w="1380"/>
                <w:gridCol w:w="2760"/>
                <w:gridCol w:w="1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3"/>
                    <w:szCs w:val="23"/>
                    <w:highlight w:val="white"/>
                    <w:rtl w:val="0"/>
                  </w:rPr>
                  <w:t xml:space="preserve">Algorithm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3"/>
                    <w:szCs w:val="23"/>
                    <w:highlight w:val="white"/>
                    <w:rtl w:val="0"/>
                  </w:rPr>
                  <w:t xml:space="preserve">Hits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3"/>
                    <w:szCs w:val="23"/>
                    <w:highlight w:val="white"/>
                    <w:rtl w:val="0"/>
                  </w:rPr>
                  <w:t xml:space="preserve">Miss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3"/>
                    <w:szCs w:val="23"/>
                    <w:highlight w:val="white"/>
                    <w:rtl w:val="0"/>
                  </w:rPr>
                  <w:t xml:space="preserve">Hit Ratio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Miss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cente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AMAT Calculation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AMAT (ns)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FIFO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2+(0.5833×50)2+</w:t>
                </w:r>
              </w:p>
              <w:p w:rsidR="00000000" w:rsidDel="00000000" w:rsidP="00000000" w:rsidRDefault="00000000" w:rsidRPr="00000000" w14:paraId="0000011C">
                <w:pPr>
                  <w:spacing w:after="240" w:before="24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(0.5833×50)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LRU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2+(0.5×50)2+(0.5×50)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LFU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2+(0.4167×50)2+(0.4167×50)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22.835</w:t>
                </w:r>
              </w:p>
            </w:tc>
          </w:tr>
        </w:tbl>
      </w:sdtContent>
    </w:sdt>
    <w:p w:rsidR="00000000" w:rsidDel="00000000" w:rsidP="00000000" w:rsidRDefault="00000000" w:rsidRPr="00000000" w14:paraId="000001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D">
      <w:pPr>
        <w:pStyle w:val="Heading2"/>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Recommendation and Justification :</w:t>
      </w:r>
    </w:p>
    <w:p w:rsidR="00000000" w:rsidDel="00000000" w:rsidP="00000000" w:rsidRDefault="00000000" w:rsidRPr="00000000" w14:paraId="0000012E">
      <w:pPr>
        <w:pStyle w:val="Heading2"/>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Based on the simulations and AMAT calculations:</w:t>
      </w:r>
    </w:p>
    <w:p w:rsidR="00000000" w:rsidDel="00000000" w:rsidP="00000000" w:rsidRDefault="00000000" w:rsidRPr="00000000" w14:paraId="0000012F">
      <w:pPr>
        <w:pStyle w:val="Heading2"/>
        <w:spacing w:after="240" w:befor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FIFO is simple to implement but resulted in the highest miss rate (58.33%) and the longest AMAT (31.165 ns). It is not ideal for workloads with temporal locality.</w:t>
      </w:r>
    </w:p>
    <w:p w:rsidR="00000000" w:rsidDel="00000000" w:rsidP="00000000" w:rsidRDefault="00000000" w:rsidRPr="00000000" w14:paraId="00000130">
      <w:pPr>
        <w:pStyle w:val="Heading2"/>
        <w:spacing w:after="240" w:before="240" w:lineRule="auto"/>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LRU achieved a 50% hit rate and an AMAT of 27 ns. It effectively leverages recent access patterns and is widely used in practice due to its balance between performance and implementation complexity.</w:t>
      </w:r>
    </w:p>
    <w:p w:rsidR="00000000" w:rsidDel="00000000" w:rsidP="00000000" w:rsidRDefault="00000000" w:rsidRPr="00000000" w14:paraId="00000131">
      <w:pPr>
        <w:pStyle w:val="Heading2"/>
        <w:spacing w:after="240" w:before="240" w:lineRule="auto"/>
        <w:rPr>
          <w:rFonts w:ascii="Times New Roman" w:cs="Times New Roman" w:eastAsia="Times New Roman" w:hAnsi="Times New Roman"/>
          <w:b w:val="0"/>
          <w:color w:val="000000"/>
          <w:sz w:val="28"/>
          <w:szCs w:val="28"/>
        </w:rPr>
      </w:pPr>
      <w:bookmarkStart w:colFirst="0" w:colLast="0" w:name="_heading=h.eauep66xg1x7" w:id="5"/>
      <w:bookmarkEnd w:id="5"/>
      <w:r w:rsidDel="00000000" w:rsidR="00000000" w:rsidRPr="00000000">
        <w:rPr>
          <w:rFonts w:ascii="Times New Roman" w:cs="Times New Roman" w:eastAsia="Times New Roman" w:hAnsi="Times New Roman"/>
          <w:b w:val="0"/>
          <w:color w:val="000000"/>
          <w:sz w:val="28"/>
          <w:szCs w:val="28"/>
          <w:rtl w:val="0"/>
        </w:rPr>
        <w:t xml:space="preserve">LFU yielded the best hit rate (58.33%) and the lowest AMAT (22.835 ns). It is excellent for workloads with stable, repetitive access patterns. However, it requires additional hardware for frequency counters and may retain stale data.</w:t>
      </w:r>
    </w:p>
    <w:p w:rsidR="00000000" w:rsidDel="00000000" w:rsidP="00000000" w:rsidRDefault="00000000" w:rsidRPr="00000000" w14:paraId="00000132">
      <w:pPr>
        <w:pStyle w:val="Heading2"/>
        <w:rPr>
          <w:rFonts w:ascii="Times New Roman" w:cs="Times New Roman" w:eastAsia="Times New Roman" w:hAnsi="Times New Roman"/>
          <w:b w:val="0"/>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Recommendation</w:t>
      </w:r>
      <w:r w:rsidDel="00000000" w:rsidR="00000000" w:rsidRPr="00000000">
        <w:rPr>
          <w:rFonts w:ascii="Times New Roman" w:cs="Times New Roman" w:eastAsia="Times New Roman" w:hAnsi="Times New Roman"/>
          <w:b w:val="0"/>
          <w:color w:val="000000"/>
          <w:sz w:val="28"/>
          <w:szCs w:val="28"/>
          <w:rtl w:val="0"/>
        </w:rPr>
        <w:t xml:space="preserve">:</w:t>
        <w:br w:type="textWrapping"/>
        <w:t xml:space="preserve">For general-purpose workloads, LRU is recommended. It offers a good balance between hit rate, hardware complexity, and adaptability to varying access patterns. LFU is suitable for specialized applications with predictable reuse, while FIFO may be used in extremely resource-constrained environments</w:t>
      </w:r>
    </w:p>
    <w:p w:rsidR="00000000" w:rsidDel="00000000" w:rsidP="00000000" w:rsidRDefault="00000000" w:rsidRPr="00000000" w14:paraId="00000133">
      <w:pPr>
        <w:pStyle w:val="Heading2"/>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Conclusion</w:t>
      </w:r>
    </w:p>
    <w:p w:rsidR="00000000" w:rsidDel="00000000" w:rsidP="00000000" w:rsidRDefault="00000000" w:rsidRPr="00000000" w14:paraId="000001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Cache design and replacement policies significantly impact system performance. While LFU achieved the highest hit rate in this specific sequence, LRU remains the most practical choice for general use due to its consistent performance and manageable complexity. Understanding workload characteristics is essential for selecting the appropriate caching strategy.</w:t>
      </w:r>
    </w:p>
    <w:p w:rsidR="00000000" w:rsidDel="00000000" w:rsidP="00000000" w:rsidRDefault="00000000" w:rsidRPr="00000000" w14:paraId="00000135">
      <w:pPr>
        <w:spacing w:after="240" w:before="240" w:lineRule="auto"/>
        <w:rPr>
          <w:rFonts w:ascii="Times New Roman" w:cs="Times New Roman" w:eastAsia="Times New Roman" w:hAnsi="Times New Roman"/>
          <w:sz w:val="28"/>
          <w:szCs w:val="28"/>
        </w:rPr>
      </w:pPr>
      <w:r w:rsidDel="00000000" w:rsidR="00000000" w:rsidRPr="00000000">
        <w:rPr>
          <w:rtl w:val="0"/>
        </w:rPr>
      </w:r>
    </w:p>
    <w:sectPr>
      <w:head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LjaCtJZPPWlNUjhAnSE4Ub7sew==">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